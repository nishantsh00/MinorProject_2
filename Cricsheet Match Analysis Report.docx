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255" w:rsidRPr="007A77DE" w:rsidRDefault="002C3389" w:rsidP="007A77DE">
      <w:pPr>
        <w:jc w:val="center"/>
        <w:rPr>
          <w:rFonts w:ascii="Algerian" w:hAnsi="Algerian"/>
          <w:b/>
          <w:color w:val="0F243E" w:themeColor="text2" w:themeShade="80"/>
          <w:sz w:val="56"/>
          <w:szCs w:val="56"/>
        </w:rPr>
      </w:pPr>
      <w:bookmarkStart w:id="0" w:name="_Hlk204040904"/>
      <w:r w:rsidRPr="007A77DE">
        <w:rPr>
          <w:rFonts w:ascii="Algerian" w:hAnsi="Algerian"/>
          <w:b/>
          <w:color w:val="0F243E" w:themeColor="text2" w:themeShade="80"/>
          <w:sz w:val="56"/>
          <w:szCs w:val="56"/>
        </w:rPr>
        <w:t xml:space="preserve">Cricsheet Match </w:t>
      </w:r>
      <w:r w:rsidRPr="007A77DE">
        <w:rPr>
          <w:rFonts w:ascii="Algerian" w:hAnsi="Algerian"/>
          <w:b/>
          <w:color w:val="0F243E" w:themeColor="text2" w:themeShade="80"/>
          <w:sz w:val="56"/>
          <w:szCs w:val="56"/>
        </w:rPr>
        <w:t>Analysis</w:t>
      </w:r>
    </w:p>
    <w:p w:rsidR="00144255" w:rsidRPr="007A77DE" w:rsidRDefault="007A77DE" w:rsidP="007A77DE">
      <w:pPr>
        <w:pStyle w:val="Heading1"/>
        <w:rPr>
          <w:rFonts w:ascii="Algerian" w:hAnsi="Algerian"/>
          <w:sz w:val="32"/>
          <w:szCs w:val="32"/>
          <w:u w:val="single"/>
        </w:rPr>
      </w:pPr>
      <w:r w:rsidRPr="007A77DE">
        <w:rPr>
          <w:rFonts w:ascii="Algerian" w:hAnsi="Algerian"/>
          <w:bCs w:val="0"/>
          <w:sz w:val="32"/>
          <w:szCs w:val="32"/>
          <w:u w:val="single"/>
        </w:rPr>
        <w:t>1.</w:t>
      </w:r>
      <w:r w:rsidRPr="007A77DE">
        <w:rPr>
          <w:rFonts w:ascii="Algerian" w:hAnsi="Algerian"/>
          <w:sz w:val="32"/>
          <w:szCs w:val="32"/>
          <w:u w:val="single"/>
        </w:rPr>
        <w:t xml:space="preserve"> </w:t>
      </w:r>
      <w:r w:rsidR="002C3389" w:rsidRPr="007A77DE">
        <w:rPr>
          <w:rFonts w:ascii="Algerian" w:hAnsi="Algerian"/>
          <w:sz w:val="32"/>
          <w:szCs w:val="32"/>
          <w:u w:val="single"/>
        </w:rPr>
        <w:t>Objective</w:t>
      </w:r>
      <w:r w:rsidRPr="007A77DE">
        <w:rPr>
          <w:rFonts w:ascii="Algerian" w:hAnsi="Algerian"/>
          <w:sz w:val="32"/>
          <w:szCs w:val="32"/>
          <w:u w:val="single"/>
        </w:rPr>
        <w:t>:</w:t>
      </w:r>
    </w:p>
    <w:p w:rsidR="007A77DE" w:rsidRPr="007A77DE" w:rsidRDefault="002C3389" w:rsidP="007A77D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77DE">
        <w:rPr>
          <w:sz w:val="28"/>
          <w:szCs w:val="28"/>
        </w:rPr>
        <w:t>Scrape cricket match data (Test, ODI, T20, IPL) from Cricsheet using Selenium.</w:t>
      </w:r>
    </w:p>
    <w:p w:rsidR="007A77DE" w:rsidRPr="007A77DE" w:rsidRDefault="002C3389" w:rsidP="007A77D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77DE">
        <w:rPr>
          <w:sz w:val="28"/>
          <w:szCs w:val="28"/>
        </w:rPr>
        <w:t xml:space="preserve"> Process and structure the data using </w:t>
      </w:r>
      <w:r w:rsidRPr="007A77DE">
        <w:rPr>
          <w:sz w:val="28"/>
          <w:szCs w:val="28"/>
        </w:rPr>
        <w:t>Python and Pandas.</w:t>
      </w:r>
    </w:p>
    <w:p w:rsidR="007A77DE" w:rsidRPr="007A77DE" w:rsidRDefault="002C3389" w:rsidP="007A77D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77DE">
        <w:rPr>
          <w:sz w:val="28"/>
          <w:szCs w:val="28"/>
        </w:rPr>
        <w:t>Store it in SQL databases.</w:t>
      </w:r>
    </w:p>
    <w:p w:rsidR="007A77DE" w:rsidRPr="007A77DE" w:rsidRDefault="002C3389" w:rsidP="007A77D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77DE">
        <w:rPr>
          <w:sz w:val="28"/>
          <w:szCs w:val="28"/>
        </w:rPr>
        <w:t>Analyze the data using SQL queries and Python EDA.</w:t>
      </w:r>
    </w:p>
    <w:p w:rsidR="00144255" w:rsidRPr="007A77DE" w:rsidRDefault="002C3389" w:rsidP="007A77D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A77DE">
        <w:rPr>
          <w:sz w:val="28"/>
          <w:szCs w:val="28"/>
        </w:rPr>
        <w:t>Build a Power BI dashboard to visualize player and team performance trends.</w:t>
      </w:r>
    </w:p>
    <w:p w:rsidR="00144255" w:rsidRPr="007A77DE" w:rsidRDefault="007A77DE" w:rsidP="007A77DE">
      <w:pPr>
        <w:pStyle w:val="Heading1"/>
        <w:rPr>
          <w:rFonts w:ascii="Algerian" w:hAnsi="Algerian"/>
          <w:sz w:val="32"/>
          <w:szCs w:val="32"/>
          <w:u w:val="single"/>
        </w:rPr>
      </w:pPr>
      <w:r w:rsidRPr="007A77DE">
        <w:rPr>
          <w:rFonts w:ascii="Algerian" w:hAnsi="Algerian"/>
          <w:b w:val="0"/>
          <w:bCs w:val="0"/>
          <w:sz w:val="32"/>
          <w:szCs w:val="32"/>
          <w:u w:val="single"/>
        </w:rPr>
        <w:t>2.</w:t>
      </w:r>
      <w:r>
        <w:rPr>
          <w:rFonts w:ascii="Algerian" w:hAnsi="Algerian"/>
          <w:sz w:val="32"/>
          <w:szCs w:val="32"/>
          <w:u w:val="single"/>
        </w:rPr>
        <w:t xml:space="preserve"> </w:t>
      </w:r>
      <w:r w:rsidR="002C3389" w:rsidRPr="007A77DE">
        <w:rPr>
          <w:rFonts w:ascii="Algerian" w:hAnsi="Algerian"/>
          <w:sz w:val="32"/>
          <w:szCs w:val="32"/>
          <w:u w:val="single"/>
        </w:rPr>
        <w:t>Skills Applied</w:t>
      </w:r>
      <w:r w:rsidRPr="007A77DE">
        <w:rPr>
          <w:rFonts w:ascii="Algerian" w:hAnsi="Algerian"/>
          <w:sz w:val="32"/>
          <w:szCs w:val="32"/>
          <w:u w:val="single"/>
        </w:rPr>
        <w:t>:</w:t>
      </w:r>
    </w:p>
    <w:p w:rsidR="007A77DE" w:rsidRPr="007A77DE" w:rsidRDefault="002C3389" w:rsidP="007A77D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A77DE">
        <w:rPr>
          <w:sz w:val="28"/>
          <w:szCs w:val="28"/>
        </w:rPr>
        <w:t>Data Clea</w:t>
      </w:r>
      <w:r w:rsidRPr="007A77DE">
        <w:rPr>
          <w:sz w:val="28"/>
          <w:szCs w:val="28"/>
        </w:rPr>
        <w:t>ning &amp; Processing: Python (pandas, JSON handling)</w:t>
      </w:r>
      <w:r w:rsidR="007A77DE" w:rsidRPr="007A77DE">
        <w:rPr>
          <w:sz w:val="28"/>
          <w:szCs w:val="28"/>
        </w:rPr>
        <w:t>.</w:t>
      </w:r>
    </w:p>
    <w:p w:rsidR="007A77DE" w:rsidRPr="007A77DE" w:rsidRDefault="002C3389" w:rsidP="007A77D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A77DE">
        <w:rPr>
          <w:sz w:val="28"/>
          <w:szCs w:val="28"/>
        </w:rPr>
        <w:t>SQL</w:t>
      </w:r>
      <w:r w:rsidRPr="007A77DE">
        <w:rPr>
          <w:sz w:val="28"/>
          <w:szCs w:val="28"/>
        </w:rPr>
        <w:t>: SQLite for managing structured cricket data</w:t>
      </w:r>
      <w:r w:rsidR="007A77DE" w:rsidRPr="007A77DE">
        <w:rPr>
          <w:sz w:val="28"/>
          <w:szCs w:val="28"/>
        </w:rPr>
        <w:t>.</w:t>
      </w:r>
    </w:p>
    <w:p w:rsidR="007A77DE" w:rsidRPr="007A77DE" w:rsidRDefault="002C3389" w:rsidP="007A77D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A77DE">
        <w:rPr>
          <w:sz w:val="28"/>
          <w:szCs w:val="28"/>
        </w:rPr>
        <w:t>EDA &amp; Visualization: Python (matplotlib, seaborn, plotly)</w:t>
      </w:r>
      <w:r w:rsidR="007A77DE" w:rsidRPr="007A77DE">
        <w:rPr>
          <w:sz w:val="28"/>
          <w:szCs w:val="28"/>
        </w:rPr>
        <w:t>.</w:t>
      </w:r>
    </w:p>
    <w:p w:rsidR="00144255" w:rsidRPr="007A77DE" w:rsidRDefault="002C3389" w:rsidP="007A77D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7A77DE">
        <w:rPr>
          <w:sz w:val="28"/>
          <w:szCs w:val="28"/>
        </w:rPr>
        <w:t>BI Tools: Power BI dashboard creation</w:t>
      </w:r>
      <w:r w:rsidR="007A77DE" w:rsidRPr="007A77DE">
        <w:rPr>
          <w:sz w:val="28"/>
          <w:szCs w:val="28"/>
        </w:rPr>
        <w:t>.</w:t>
      </w:r>
    </w:p>
    <w:p w:rsidR="00144255" w:rsidRPr="007A77DE" w:rsidRDefault="007A77DE">
      <w:pPr>
        <w:pStyle w:val="Heading1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>3.</w:t>
      </w:r>
      <w:r w:rsidR="00D7033D">
        <w:rPr>
          <w:rFonts w:ascii="Algerian" w:hAnsi="Algerian"/>
          <w:sz w:val="32"/>
          <w:szCs w:val="32"/>
          <w:u w:val="single"/>
        </w:rPr>
        <w:t xml:space="preserve"> </w:t>
      </w:r>
      <w:r w:rsidR="002C3389" w:rsidRPr="007A77DE">
        <w:rPr>
          <w:rFonts w:ascii="Algerian" w:hAnsi="Algerian"/>
          <w:sz w:val="32"/>
          <w:szCs w:val="32"/>
          <w:u w:val="single"/>
        </w:rPr>
        <w:t>Dataset Overview</w:t>
      </w:r>
      <w:r>
        <w:rPr>
          <w:rFonts w:ascii="Algerian" w:hAnsi="Algerian"/>
          <w:sz w:val="32"/>
          <w:szCs w:val="32"/>
          <w:u w:val="single"/>
        </w:rPr>
        <w:t>:</w:t>
      </w:r>
    </w:p>
    <w:p w:rsidR="00D7033D" w:rsidRPr="00D7033D" w:rsidRDefault="002C3389" w:rsidP="00D7033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033D">
        <w:rPr>
          <w:sz w:val="28"/>
          <w:szCs w:val="28"/>
        </w:rPr>
        <w:t>Source: Cricsheet.org</w:t>
      </w:r>
      <w:r w:rsidR="00D7033D" w:rsidRPr="00D7033D">
        <w:rPr>
          <w:sz w:val="28"/>
          <w:szCs w:val="28"/>
        </w:rPr>
        <w:t>.</w:t>
      </w:r>
    </w:p>
    <w:p w:rsidR="00D7033D" w:rsidRPr="00D7033D" w:rsidRDefault="002C3389" w:rsidP="00D7033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033D">
        <w:rPr>
          <w:sz w:val="28"/>
          <w:szCs w:val="28"/>
        </w:rPr>
        <w:t xml:space="preserve">Format: </w:t>
      </w:r>
      <w:r w:rsidR="00D7033D" w:rsidRPr="00D7033D">
        <w:rPr>
          <w:sz w:val="28"/>
          <w:szCs w:val="28"/>
        </w:rPr>
        <w:t xml:space="preserve">Nested </w:t>
      </w:r>
      <w:r w:rsidRPr="00D7033D">
        <w:rPr>
          <w:sz w:val="28"/>
          <w:szCs w:val="28"/>
        </w:rPr>
        <w:t>JSON files per match</w:t>
      </w:r>
      <w:r w:rsidR="00D7033D" w:rsidRPr="00D7033D">
        <w:rPr>
          <w:sz w:val="28"/>
          <w:szCs w:val="28"/>
        </w:rPr>
        <w:t>.</w:t>
      </w:r>
    </w:p>
    <w:p w:rsidR="00D7033D" w:rsidRPr="00D7033D" w:rsidRDefault="002C3389" w:rsidP="00D7033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033D">
        <w:rPr>
          <w:sz w:val="28"/>
          <w:szCs w:val="28"/>
        </w:rPr>
        <w:t xml:space="preserve"> Match Types: Test, ODI, T20, IPL</w:t>
      </w:r>
      <w:r w:rsidR="00D7033D" w:rsidRPr="00D7033D">
        <w:rPr>
          <w:sz w:val="28"/>
          <w:szCs w:val="28"/>
        </w:rPr>
        <w:t>.</w:t>
      </w:r>
    </w:p>
    <w:p w:rsidR="00D7033D" w:rsidRPr="00D7033D" w:rsidRDefault="002C3389" w:rsidP="00D7033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033D">
        <w:rPr>
          <w:sz w:val="28"/>
          <w:szCs w:val="28"/>
        </w:rPr>
        <w:t>Match metadata (date, venue, teams, toss)</w:t>
      </w:r>
      <w:r w:rsidR="00D7033D" w:rsidRPr="00D7033D">
        <w:rPr>
          <w:sz w:val="28"/>
          <w:szCs w:val="28"/>
        </w:rPr>
        <w:t>.</w:t>
      </w:r>
    </w:p>
    <w:p w:rsidR="00D7033D" w:rsidRPr="00D7033D" w:rsidRDefault="002C3389" w:rsidP="00D7033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033D">
        <w:rPr>
          <w:sz w:val="28"/>
          <w:szCs w:val="28"/>
        </w:rPr>
        <w:t>Innings data (overs, runs, wickets)</w:t>
      </w:r>
      <w:r w:rsidR="00D7033D" w:rsidRPr="00D7033D">
        <w:rPr>
          <w:sz w:val="28"/>
          <w:szCs w:val="28"/>
        </w:rPr>
        <w:t>.</w:t>
      </w:r>
    </w:p>
    <w:p w:rsidR="00144255" w:rsidRPr="00D7033D" w:rsidRDefault="002C3389" w:rsidP="00D7033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7033D">
        <w:rPr>
          <w:sz w:val="28"/>
          <w:szCs w:val="28"/>
        </w:rPr>
        <w:t>Player performance (batter, bowler</w:t>
      </w:r>
      <w:r w:rsidRPr="00D7033D">
        <w:rPr>
          <w:sz w:val="28"/>
          <w:szCs w:val="28"/>
        </w:rPr>
        <w:t xml:space="preserve"> stats)</w:t>
      </w:r>
      <w:r w:rsidR="00D7033D" w:rsidRPr="00D7033D">
        <w:rPr>
          <w:sz w:val="28"/>
          <w:szCs w:val="28"/>
        </w:rPr>
        <w:t>.</w:t>
      </w:r>
    </w:p>
    <w:p w:rsidR="00144255" w:rsidRPr="00D7033D" w:rsidRDefault="00D7033D">
      <w:pPr>
        <w:pStyle w:val="Heading1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 xml:space="preserve">4. </w:t>
      </w:r>
      <w:r w:rsidR="002C3389" w:rsidRPr="00D7033D">
        <w:rPr>
          <w:rFonts w:ascii="Algerian" w:hAnsi="Algerian"/>
          <w:sz w:val="32"/>
          <w:szCs w:val="32"/>
          <w:u w:val="single"/>
        </w:rPr>
        <w:t>Technical Stack</w:t>
      </w:r>
      <w:r>
        <w:rPr>
          <w:rFonts w:ascii="Algerian" w:hAnsi="Algerian"/>
          <w:sz w:val="32"/>
          <w:szCs w:val="32"/>
          <w:u w:val="single"/>
        </w:rPr>
        <w:t>:</w:t>
      </w:r>
    </w:p>
    <w:p w:rsidR="00D7033D" w:rsidRPr="00D7033D" w:rsidRDefault="002C3389" w:rsidP="00D7033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7033D">
        <w:rPr>
          <w:sz w:val="28"/>
          <w:szCs w:val="28"/>
        </w:rPr>
        <w:t>Processing</w:t>
      </w:r>
      <w:r w:rsidR="00D7033D" w:rsidRPr="00D7033D">
        <w:rPr>
          <w:sz w:val="28"/>
          <w:szCs w:val="28"/>
        </w:rPr>
        <w:t xml:space="preserve">: </w:t>
      </w:r>
      <w:r w:rsidRPr="00D7033D">
        <w:rPr>
          <w:sz w:val="28"/>
          <w:szCs w:val="28"/>
        </w:rPr>
        <w:t>Python, Pandas</w:t>
      </w:r>
      <w:r w:rsidR="00D7033D" w:rsidRPr="00D7033D">
        <w:rPr>
          <w:sz w:val="28"/>
          <w:szCs w:val="28"/>
        </w:rPr>
        <w:t>.</w:t>
      </w:r>
    </w:p>
    <w:p w:rsidR="00D7033D" w:rsidRPr="00D7033D" w:rsidRDefault="002C3389" w:rsidP="00D7033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7033D">
        <w:rPr>
          <w:sz w:val="28"/>
          <w:szCs w:val="28"/>
        </w:rPr>
        <w:t>Storage</w:t>
      </w:r>
      <w:r w:rsidR="00D7033D" w:rsidRPr="00D7033D">
        <w:rPr>
          <w:sz w:val="28"/>
          <w:szCs w:val="28"/>
        </w:rPr>
        <w:t>:</w:t>
      </w:r>
      <w:r w:rsidRPr="00D7033D">
        <w:rPr>
          <w:sz w:val="28"/>
          <w:szCs w:val="28"/>
        </w:rPr>
        <w:t xml:space="preserve"> SQLite</w:t>
      </w:r>
      <w:r w:rsidR="00D7033D" w:rsidRPr="00D7033D">
        <w:rPr>
          <w:sz w:val="28"/>
          <w:szCs w:val="28"/>
        </w:rPr>
        <w:t>.</w:t>
      </w:r>
      <w:r w:rsidRPr="00D7033D">
        <w:rPr>
          <w:sz w:val="28"/>
          <w:szCs w:val="28"/>
        </w:rPr>
        <w:t xml:space="preserve"> </w:t>
      </w:r>
    </w:p>
    <w:p w:rsidR="00D7033D" w:rsidRPr="00D7033D" w:rsidRDefault="002C3389" w:rsidP="00D7033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7033D">
        <w:rPr>
          <w:sz w:val="28"/>
          <w:szCs w:val="28"/>
        </w:rPr>
        <w:t>Analysis</w:t>
      </w:r>
      <w:r w:rsidR="00D7033D" w:rsidRPr="00D7033D">
        <w:rPr>
          <w:sz w:val="28"/>
          <w:szCs w:val="28"/>
        </w:rPr>
        <w:t>:</w:t>
      </w:r>
      <w:r w:rsidRPr="00D7033D">
        <w:rPr>
          <w:sz w:val="28"/>
          <w:szCs w:val="28"/>
        </w:rPr>
        <w:t xml:space="preserve"> SQL queries, Python (EDA)</w:t>
      </w:r>
      <w:r w:rsidR="00D7033D" w:rsidRPr="00D7033D">
        <w:rPr>
          <w:sz w:val="28"/>
          <w:szCs w:val="28"/>
        </w:rPr>
        <w:t>.</w:t>
      </w:r>
    </w:p>
    <w:p w:rsidR="00144255" w:rsidRPr="00D7033D" w:rsidRDefault="002C3389" w:rsidP="00D7033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7033D">
        <w:rPr>
          <w:sz w:val="28"/>
          <w:szCs w:val="28"/>
        </w:rPr>
        <w:t>Visualization</w:t>
      </w:r>
      <w:r w:rsidR="00D7033D" w:rsidRPr="00D7033D">
        <w:rPr>
          <w:sz w:val="28"/>
          <w:szCs w:val="28"/>
        </w:rPr>
        <w:t xml:space="preserve">: </w:t>
      </w:r>
      <w:r w:rsidRPr="00D7033D">
        <w:rPr>
          <w:sz w:val="28"/>
          <w:szCs w:val="28"/>
        </w:rPr>
        <w:t>Power BI, Matplotlib, Seaborn, Plotly</w:t>
      </w:r>
      <w:r w:rsidR="00D7033D" w:rsidRPr="00D7033D">
        <w:rPr>
          <w:sz w:val="28"/>
          <w:szCs w:val="28"/>
        </w:rPr>
        <w:t>.</w:t>
      </w:r>
    </w:p>
    <w:p w:rsidR="00144255" w:rsidRPr="00D7033D" w:rsidRDefault="00D7033D" w:rsidP="00D7033D">
      <w:pPr>
        <w:pStyle w:val="Heading1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lastRenderedPageBreak/>
        <w:t xml:space="preserve">5. </w:t>
      </w:r>
      <w:r w:rsidR="002C3389" w:rsidRPr="00D7033D">
        <w:rPr>
          <w:rFonts w:ascii="Algerian" w:hAnsi="Algerian"/>
          <w:sz w:val="32"/>
          <w:szCs w:val="32"/>
          <w:u w:val="single"/>
        </w:rPr>
        <w:t>Methodology</w:t>
      </w:r>
      <w:r>
        <w:rPr>
          <w:rFonts w:ascii="Algerian" w:hAnsi="Algerian"/>
          <w:sz w:val="32"/>
          <w:szCs w:val="32"/>
          <w:u w:val="single"/>
        </w:rPr>
        <w:t>:</w:t>
      </w:r>
    </w:p>
    <w:p w:rsidR="00D7033D" w:rsidRPr="00D7033D" w:rsidRDefault="00D7033D">
      <w:pPr>
        <w:rPr>
          <w:sz w:val="28"/>
          <w:szCs w:val="28"/>
        </w:rPr>
      </w:pPr>
      <w:r w:rsidRPr="00D7033D">
        <w:rPr>
          <w:sz w:val="28"/>
          <w:szCs w:val="28"/>
        </w:rPr>
        <w:t>1.</w:t>
      </w:r>
      <w:r w:rsidR="002C3389" w:rsidRPr="00D7033D">
        <w:rPr>
          <w:sz w:val="28"/>
          <w:szCs w:val="28"/>
        </w:rPr>
        <w:t xml:space="preserve"> Data Transformation</w:t>
      </w:r>
      <w:r w:rsidRPr="00D7033D">
        <w:rPr>
          <w:sz w:val="28"/>
          <w:szCs w:val="28"/>
        </w:rPr>
        <w:t>:</w:t>
      </w:r>
    </w:p>
    <w:p w:rsidR="00D7033D" w:rsidRPr="00D7033D" w:rsidRDefault="002C3389" w:rsidP="00D7033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033D">
        <w:rPr>
          <w:sz w:val="28"/>
          <w:szCs w:val="28"/>
        </w:rPr>
        <w:t>Parsed JSONs and flattened nested stru</w:t>
      </w:r>
      <w:r w:rsidRPr="00D7033D">
        <w:rPr>
          <w:sz w:val="28"/>
          <w:szCs w:val="28"/>
        </w:rPr>
        <w:t>ctures into pandas Dat</w:t>
      </w:r>
      <w:r w:rsidR="00D7033D" w:rsidRPr="00D7033D">
        <w:rPr>
          <w:sz w:val="28"/>
          <w:szCs w:val="28"/>
        </w:rPr>
        <w:t xml:space="preserve">a </w:t>
      </w:r>
      <w:r w:rsidRPr="00D7033D">
        <w:rPr>
          <w:sz w:val="28"/>
          <w:szCs w:val="28"/>
        </w:rPr>
        <w:t>Frames.</w:t>
      </w:r>
    </w:p>
    <w:p w:rsidR="00144255" w:rsidRPr="00D7033D" w:rsidRDefault="002C3389" w:rsidP="00D7033D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7033D">
        <w:rPr>
          <w:sz w:val="28"/>
          <w:szCs w:val="28"/>
        </w:rPr>
        <w:t>Created separate Data</w:t>
      </w:r>
      <w:r w:rsidR="00D7033D" w:rsidRPr="00D7033D">
        <w:rPr>
          <w:sz w:val="28"/>
          <w:szCs w:val="28"/>
        </w:rPr>
        <w:t xml:space="preserve"> </w:t>
      </w:r>
      <w:r w:rsidRPr="00D7033D">
        <w:rPr>
          <w:sz w:val="28"/>
          <w:szCs w:val="28"/>
        </w:rPr>
        <w:t>Frames for Test, ODI, T20, IPL matches.</w:t>
      </w:r>
    </w:p>
    <w:p w:rsidR="00D7033D" w:rsidRPr="00D7033D" w:rsidRDefault="00D7033D">
      <w:pPr>
        <w:rPr>
          <w:sz w:val="28"/>
          <w:szCs w:val="28"/>
        </w:rPr>
      </w:pPr>
      <w:r w:rsidRPr="00D7033D">
        <w:rPr>
          <w:sz w:val="28"/>
          <w:szCs w:val="28"/>
        </w:rPr>
        <w:t>2</w:t>
      </w:r>
      <w:r w:rsidR="002C3389" w:rsidRPr="00D7033D">
        <w:rPr>
          <w:sz w:val="28"/>
          <w:szCs w:val="28"/>
        </w:rPr>
        <w:t>. Database Management (SQL)</w:t>
      </w:r>
      <w:r w:rsidRPr="00D7033D">
        <w:rPr>
          <w:sz w:val="28"/>
          <w:szCs w:val="28"/>
        </w:rPr>
        <w:t>:</w:t>
      </w:r>
    </w:p>
    <w:p w:rsidR="00D7033D" w:rsidRPr="00D7033D" w:rsidRDefault="002C3389" w:rsidP="00D7033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7033D">
        <w:rPr>
          <w:sz w:val="28"/>
          <w:szCs w:val="28"/>
        </w:rPr>
        <w:t xml:space="preserve">Created SQLite tables for each </w:t>
      </w:r>
      <w:r w:rsidR="00D7033D" w:rsidRPr="00D7033D">
        <w:rPr>
          <w:sz w:val="28"/>
          <w:szCs w:val="28"/>
        </w:rPr>
        <w:t>Matches</w:t>
      </w:r>
      <w:r w:rsidRPr="00D7033D">
        <w:rPr>
          <w:sz w:val="28"/>
          <w:szCs w:val="28"/>
        </w:rPr>
        <w:t>.</w:t>
      </w:r>
    </w:p>
    <w:p w:rsidR="00144255" w:rsidRPr="00D7033D" w:rsidRDefault="002C3389" w:rsidP="00D7033D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7033D">
        <w:rPr>
          <w:sz w:val="28"/>
          <w:szCs w:val="28"/>
        </w:rPr>
        <w:t>Inserted cleaned data using SQLAlchemy.</w:t>
      </w:r>
    </w:p>
    <w:p w:rsidR="00144255" w:rsidRPr="00D7033D" w:rsidRDefault="00D7033D">
      <w:pPr>
        <w:rPr>
          <w:sz w:val="28"/>
          <w:szCs w:val="28"/>
        </w:rPr>
      </w:pPr>
      <w:r w:rsidRPr="00D7033D">
        <w:rPr>
          <w:sz w:val="28"/>
          <w:szCs w:val="28"/>
        </w:rPr>
        <w:t>3</w:t>
      </w:r>
      <w:r w:rsidR="002C3389" w:rsidRPr="00D7033D">
        <w:rPr>
          <w:sz w:val="28"/>
          <w:szCs w:val="28"/>
        </w:rPr>
        <w:t>. SQL-Based Data Analysis</w:t>
      </w:r>
      <w:r w:rsidRPr="00D7033D">
        <w:rPr>
          <w:sz w:val="28"/>
          <w:szCs w:val="28"/>
        </w:rPr>
        <w:t>:</w:t>
      </w:r>
    </w:p>
    <w:p w:rsidR="00144255" w:rsidRPr="00D7033D" w:rsidRDefault="002C3389" w:rsidP="00D7033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7033D">
        <w:rPr>
          <w:sz w:val="28"/>
          <w:szCs w:val="28"/>
        </w:rPr>
        <w:t xml:space="preserve">Wrote </w:t>
      </w:r>
      <w:r w:rsidR="00D7033D" w:rsidRPr="00D7033D">
        <w:rPr>
          <w:sz w:val="28"/>
          <w:szCs w:val="28"/>
        </w:rPr>
        <w:t>10+</w:t>
      </w:r>
      <w:r w:rsidRPr="00D7033D">
        <w:rPr>
          <w:sz w:val="28"/>
          <w:szCs w:val="28"/>
        </w:rPr>
        <w:t xml:space="preserve"> optimized </w:t>
      </w:r>
      <w:r w:rsidRPr="00D7033D">
        <w:rPr>
          <w:sz w:val="28"/>
          <w:szCs w:val="28"/>
        </w:rPr>
        <w:t>SQL queries (e.g., top players, teams, win margins).</w:t>
      </w:r>
    </w:p>
    <w:p w:rsidR="00144255" w:rsidRPr="00D7033D" w:rsidRDefault="00D7033D">
      <w:pPr>
        <w:rPr>
          <w:sz w:val="28"/>
          <w:szCs w:val="28"/>
        </w:rPr>
      </w:pPr>
      <w:r w:rsidRPr="00D7033D">
        <w:rPr>
          <w:sz w:val="28"/>
          <w:szCs w:val="28"/>
        </w:rPr>
        <w:t>4</w:t>
      </w:r>
      <w:r w:rsidR="002C3389" w:rsidRPr="00D7033D">
        <w:rPr>
          <w:sz w:val="28"/>
          <w:szCs w:val="28"/>
        </w:rPr>
        <w:t>. Exploratory Data Analysis (EDA)</w:t>
      </w:r>
      <w:r w:rsidRPr="00D7033D">
        <w:rPr>
          <w:sz w:val="28"/>
          <w:szCs w:val="28"/>
        </w:rPr>
        <w:t>:</w:t>
      </w:r>
    </w:p>
    <w:p w:rsidR="00144255" w:rsidRPr="00D7033D" w:rsidRDefault="002C3389" w:rsidP="00D7033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7033D">
        <w:rPr>
          <w:sz w:val="28"/>
          <w:szCs w:val="28"/>
        </w:rPr>
        <w:t xml:space="preserve">Built 10+ plots using matplotlib, seaborn, and </w:t>
      </w:r>
      <w:proofErr w:type="spellStart"/>
      <w:r w:rsidRPr="00D7033D">
        <w:rPr>
          <w:sz w:val="28"/>
          <w:szCs w:val="28"/>
        </w:rPr>
        <w:t>plotly</w:t>
      </w:r>
      <w:proofErr w:type="spellEnd"/>
      <w:r w:rsidRPr="00D7033D">
        <w:rPr>
          <w:sz w:val="28"/>
          <w:szCs w:val="28"/>
        </w:rPr>
        <w:t>.</w:t>
      </w:r>
    </w:p>
    <w:p w:rsidR="00144255" w:rsidRPr="00D7033D" w:rsidRDefault="00D7033D">
      <w:pPr>
        <w:rPr>
          <w:sz w:val="28"/>
          <w:szCs w:val="28"/>
        </w:rPr>
      </w:pPr>
      <w:r w:rsidRPr="00D7033D">
        <w:rPr>
          <w:sz w:val="28"/>
          <w:szCs w:val="28"/>
        </w:rPr>
        <w:t>5</w:t>
      </w:r>
      <w:r w:rsidR="002C3389" w:rsidRPr="00D7033D">
        <w:rPr>
          <w:sz w:val="28"/>
          <w:szCs w:val="28"/>
        </w:rPr>
        <w:t>. Power BI Dashboard</w:t>
      </w:r>
      <w:r w:rsidRPr="00D7033D">
        <w:rPr>
          <w:sz w:val="28"/>
          <w:szCs w:val="28"/>
        </w:rPr>
        <w:t>:</w:t>
      </w:r>
    </w:p>
    <w:p w:rsidR="00D7033D" w:rsidRPr="00D7033D" w:rsidRDefault="002C3389" w:rsidP="00D7033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7033D">
        <w:rPr>
          <w:sz w:val="28"/>
          <w:szCs w:val="28"/>
        </w:rPr>
        <w:t>Connected Power BI to SQLite.</w:t>
      </w:r>
    </w:p>
    <w:p w:rsidR="00144255" w:rsidRPr="00D7033D" w:rsidRDefault="002C3389" w:rsidP="00D7033D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7033D">
        <w:rPr>
          <w:sz w:val="28"/>
          <w:szCs w:val="28"/>
        </w:rPr>
        <w:t>Created filters,</w:t>
      </w:r>
      <w:r w:rsidRPr="00D7033D">
        <w:rPr>
          <w:sz w:val="28"/>
          <w:szCs w:val="28"/>
        </w:rPr>
        <w:t xml:space="preserve"> trend visuals for playe</w:t>
      </w:r>
      <w:r w:rsidRPr="00D7033D">
        <w:rPr>
          <w:sz w:val="28"/>
          <w:szCs w:val="28"/>
        </w:rPr>
        <w:t>r/team analysis.</w:t>
      </w:r>
    </w:p>
    <w:p w:rsidR="00144255" w:rsidRPr="00D7033D" w:rsidRDefault="00D7033D">
      <w:pPr>
        <w:pStyle w:val="Heading1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 xml:space="preserve">6. </w:t>
      </w:r>
      <w:r w:rsidR="002C3389" w:rsidRPr="00D7033D">
        <w:rPr>
          <w:rFonts w:ascii="Algerian" w:hAnsi="Algerian"/>
          <w:sz w:val="32"/>
          <w:szCs w:val="32"/>
          <w:u w:val="single"/>
        </w:rPr>
        <w:t>Key Insights</w:t>
      </w:r>
      <w:r>
        <w:rPr>
          <w:rFonts w:ascii="Algerian" w:hAnsi="Algerian"/>
          <w:sz w:val="32"/>
          <w:szCs w:val="32"/>
          <w:u w:val="single"/>
        </w:rPr>
        <w:t>:</w:t>
      </w:r>
    </w:p>
    <w:p w:rsidR="00144255" w:rsidRPr="00D7033D" w:rsidRDefault="002C3389">
      <w:pPr>
        <w:rPr>
          <w:sz w:val="28"/>
          <w:szCs w:val="28"/>
        </w:rPr>
      </w:pPr>
      <w:r w:rsidRPr="00D7033D">
        <w:rPr>
          <w:sz w:val="28"/>
          <w:szCs w:val="28"/>
        </w:rPr>
        <w:t>Player Performance</w:t>
      </w:r>
      <w:r w:rsidR="00D7033D" w:rsidRPr="00D7033D">
        <w:rPr>
          <w:sz w:val="28"/>
          <w:szCs w:val="28"/>
        </w:rPr>
        <w:t>:</w:t>
      </w:r>
    </w:p>
    <w:p w:rsidR="00D7033D" w:rsidRPr="00D7033D" w:rsidRDefault="002C3389" w:rsidP="00D7033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7033D">
        <w:rPr>
          <w:sz w:val="28"/>
          <w:szCs w:val="28"/>
        </w:rPr>
        <w:t>Players like Virat Kohli, Babar Azam, Joe Root stood out in respective formats.</w:t>
      </w:r>
    </w:p>
    <w:p w:rsidR="00144255" w:rsidRPr="00D7033D" w:rsidRDefault="002C3389" w:rsidP="00D7033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7033D">
        <w:rPr>
          <w:sz w:val="28"/>
          <w:szCs w:val="28"/>
        </w:rPr>
        <w:t xml:space="preserve"> Top bowlers varied across formats showing format specialization.</w:t>
      </w:r>
    </w:p>
    <w:p w:rsidR="00D7033D" w:rsidRPr="00D7033D" w:rsidRDefault="002C3389">
      <w:pPr>
        <w:rPr>
          <w:sz w:val="28"/>
          <w:szCs w:val="28"/>
        </w:rPr>
      </w:pPr>
      <w:r w:rsidRPr="00D7033D">
        <w:rPr>
          <w:sz w:val="28"/>
          <w:szCs w:val="28"/>
        </w:rPr>
        <w:t>T</w:t>
      </w:r>
      <w:r w:rsidRPr="00D7033D">
        <w:rPr>
          <w:sz w:val="28"/>
          <w:szCs w:val="28"/>
        </w:rPr>
        <w:t>eam Insights</w:t>
      </w:r>
      <w:r w:rsidR="00D7033D" w:rsidRPr="00D7033D">
        <w:rPr>
          <w:sz w:val="28"/>
          <w:szCs w:val="28"/>
        </w:rPr>
        <w:t>:</w:t>
      </w:r>
    </w:p>
    <w:p w:rsidR="00D7033D" w:rsidRPr="00D7033D" w:rsidRDefault="002C3389" w:rsidP="00D7033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7033D">
        <w:rPr>
          <w:sz w:val="28"/>
          <w:szCs w:val="28"/>
        </w:rPr>
        <w:t xml:space="preserve">India, Australia, and England topped win </w:t>
      </w:r>
      <w:r w:rsidRPr="00D7033D">
        <w:rPr>
          <w:sz w:val="28"/>
          <w:szCs w:val="28"/>
        </w:rPr>
        <w:t>%.</w:t>
      </w:r>
    </w:p>
    <w:p w:rsidR="00144255" w:rsidRPr="00D7033D" w:rsidRDefault="002C3389" w:rsidP="00D7033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7033D">
        <w:rPr>
          <w:sz w:val="28"/>
          <w:szCs w:val="28"/>
        </w:rPr>
        <w:t>Afghanistan and WI performed well in T20s.</w:t>
      </w:r>
    </w:p>
    <w:p w:rsidR="00144255" w:rsidRPr="00D7033D" w:rsidRDefault="002C3389">
      <w:pPr>
        <w:rPr>
          <w:sz w:val="28"/>
          <w:szCs w:val="28"/>
        </w:rPr>
      </w:pPr>
      <w:r w:rsidRPr="00D7033D">
        <w:rPr>
          <w:sz w:val="28"/>
          <w:szCs w:val="28"/>
        </w:rPr>
        <w:lastRenderedPageBreak/>
        <w:t>M</w:t>
      </w:r>
      <w:r w:rsidRPr="00D7033D">
        <w:rPr>
          <w:sz w:val="28"/>
          <w:szCs w:val="28"/>
        </w:rPr>
        <w:t>atch Outcomes</w:t>
      </w:r>
      <w:r w:rsidR="00D7033D" w:rsidRPr="00D7033D">
        <w:rPr>
          <w:sz w:val="28"/>
          <w:szCs w:val="28"/>
        </w:rPr>
        <w:t>:</w:t>
      </w:r>
    </w:p>
    <w:p w:rsidR="00D7033D" w:rsidRPr="00D7033D" w:rsidRDefault="002C3389" w:rsidP="00D7033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D7033D">
        <w:rPr>
          <w:sz w:val="28"/>
          <w:szCs w:val="28"/>
        </w:rPr>
        <w:t>More narrow victories in T20s.</w:t>
      </w:r>
    </w:p>
    <w:p w:rsidR="00144255" w:rsidRPr="00D7033D" w:rsidRDefault="002C3389" w:rsidP="00D7033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D7033D">
        <w:rPr>
          <w:sz w:val="28"/>
          <w:szCs w:val="28"/>
        </w:rPr>
        <w:t xml:space="preserve"> IPL matches showed highest match variance.</w:t>
      </w:r>
    </w:p>
    <w:p w:rsidR="00144255" w:rsidRPr="006D6783" w:rsidRDefault="006D6783">
      <w:pPr>
        <w:pStyle w:val="Heading1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 xml:space="preserve">7. </w:t>
      </w:r>
      <w:r w:rsidR="002C3389" w:rsidRPr="006D6783">
        <w:rPr>
          <w:rFonts w:ascii="Algerian" w:hAnsi="Algerian"/>
          <w:sz w:val="32"/>
          <w:szCs w:val="32"/>
          <w:u w:val="single"/>
        </w:rPr>
        <w:t>Deliverables</w:t>
      </w:r>
      <w:r>
        <w:rPr>
          <w:rFonts w:ascii="Algerian" w:hAnsi="Algerian"/>
          <w:sz w:val="32"/>
          <w:szCs w:val="32"/>
          <w:u w:val="single"/>
        </w:rPr>
        <w:t>:</w:t>
      </w:r>
    </w:p>
    <w:p w:rsidR="006D6783" w:rsidRPr="006D6783" w:rsidRDefault="002C3389" w:rsidP="006D6783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D6783">
        <w:rPr>
          <w:sz w:val="28"/>
          <w:szCs w:val="28"/>
        </w:rPr>
        <w:t>Project_2.ipynb: Python script for scraping &amp; transformation</w:t>
      </w:r>
      <w:r w:rsidR="006D6783" w:rsidRPr="006D6783">
        <w:rPr>
          <w:sz w:val="28"/>
          <w:szCs w:val="28"/>
        </w:rPr>
        <w:t>.</w:t>
      </w:r>
    </w:p>
    <w:p w:rsidR="006D6783" w:rsidRPr="006D6783" w:rsidRDefault="002C3389" w:rsidP="006D6783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D6783">
        <w:rPr>
          <w:sz w:val="28"/>
          <w:szCs w:val="28"/>
        </w:rPr>
        <w:t>Cricket Analysis Dashboard.pbix: Power BI dashboard file</w:t>
      </w:r>
      <w:r w:rsidR="006D6783">
        <w:rPr>
          <w:sz w:val="28"/>
          <w:szCs w:val="28"/>
        </w:rPr>
        <w:t>.</w:t>
      </w:r>
    </w:p>
    <w:p w:rsidR="006D6783" w:rsidRPr="006D6783" w:rsidRDefault="002C3389" w:rsidP="006D6783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D6783">
        <w:rPr>
          <w:sz w:val="28"/>
          <w:szCs w:val="28"/>
        </w:rPr>
        <w:t xml:space="preserve"> Cricsheet Match Analysis</w:t>
      </w:r>
      <w:r w:rsidR="006D6783" w:rsidRPr="006D6783">
        <w:rPr>
          <w:sz w:val="28"/>
          <w:szCs w:val="28"/>
        </w:rPr>
        <w:t xml:space="preserve"> Report</w:t>
      </w:r>
      <w:r w:rsidRPr="006D6783">
        <w:rPr>
          <w:sz w:val="28"/>
          <w:szCs w:val="28"/>
        </w:rPr>
        <w:t>: Documentation</w:t>
      </w:r>
      <w:r w:rsidR="006D6783">
        <w:rPr>
          <w:sz w:val="28"/>
          <w:szCs w:val="28"/>
        </w:rPr>
        <w:t>.</w:t>
      </w:r>
    </w:p>
    <w:p w:rsidR="006D6783" w:rsidRPr="006D6783" w:rsidRDefault="002C3389" w:rsidP="006D6783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D6783">
        <w:rPr>
          <w:sz w:val="28"/>
          <w:szCs w:val="28"/>
        </w:rPr>
        <w:t>SQLite DB: SQL tables for all formats</w:t>
      </w:r>
      <w:r w:rsidR="006D6783">
        <w:rPr>
          <w:sz w:val="28"/>
          <w:szCs w:val="28"/>
        </w:rPr>
        <w:t>.</w:t>
      </w:r>
    </w:p>
    <w:p w:rsidR="00144255" w:rsidRPr="006D6783" w:rsidRDefault="002C3389" w:rsidP="006D6783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D6783">
        <w:rPr>
          <w:sz w:val="28"/>
          <w:szCs w:val="28"/>
        </w:rPr>
        <w:t xml:space="preserve"> EDA visuali</w:t>
      </w:r>
      <w:r w:rsidRPr="006D6783">
        <w:rPr>
          <w:sz w:val="28"/>
          <w:szCs w:val="28"/>
        </w:rPr>
        <w:t>zations: Python plots</w:t>
      </w:r>
      <w:r w:rsidR="006D6783">
        <w:rPr>
          <w:sz w:val="28"/>
          <w:szCs w:val="28"/>
        </w:rPr>
        <w:t>.</w:t>
      </w:r>
    </w:p>
    <w:p w:rsidR="00144255" w:rsidRPr="006D6783" w:rsidRDefault="006D6783">
      <w:pPr>
        <w:pStyle w:val="Heading1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 xml:space="preserve">8. </w:t>
      </w:r>
      <w:r w:rsidR="002C3389" w:rsidRPr="006D6783">
        <w:rPr>
          <w:rFonts w:ascii="Algerian" w:hAnsi="Algerian"/>
          <w:sz w:val="32"/>
          <w:szCs w:val="32"/>
          <w:u w:val="single"/>
        </w:rPr>
        <w:t>Conclusion</w:t>
      </w:r>
      <w:r>
        <w:rPr>
          <w:rFonts w:ascii="Algerian" w:hAnsi="Algerian"/>
          <w:sz w:val="32"/>
          <w:szCs w:val="32"/>
          <w:u w:val="single"/>
        </w:rPr>
        <w:t>:</w:t>
      </w:r>
    </w:p>
    <w:p w:rsidR="00144255" w:rsidRPr="006D6783" w:rsidRDefault="002C3389">
      <w:pPr>
        <w:rPr>
          <w:sz w:val="28"/>
          <w:szCs w:val="28"/>
        </w:rPr>
      </w:pPr>
      <w:r w:rsidRPr="006D6783">
        <w:rPr>
          <w:sz w:val="28"/>
          <w:szCs w:val="28"/>
        </w:rPr>
        <w:t>This project successfully demonstrates an end-to-end data analytics pipeline:</w:t>
      </w:r>
    </w:p>
    <w:p w:rsidR="006D6783" w:rsidRPr="006D6783" w:rsidRDefault="002C3389" w:rsidP="006D678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6783">
        <w:rPr>
          <w:sz w:val="28"/>
          <w:szCs w:val="28"/>
        </w:rPr>
        <w:t>Scraping r</w:t>
      </w:r>
      <w:r w:rsidRPr="006D6783">
        <w:rPr>
          <w:sz w:val="28"/>
          <w:szCs w:val="28"/>
        </w:rPr>
        <w:t>eal-world cricket data</w:t>
      </w:r>
      <w:r w:rsidR="006D6783" w:rsidRPr="006D6783">
        <w:rPr>
          <w:sz w:val="28"/>
          <w:szCs w:val="28"/>
        </w:rPr>
        <w:t>.</w:t>
      </w:r>
    </w:p>
    <w:p w:rsidR="006D6783" w:rsidRPr="006D6783" w:rsidRDefault="002C3389" w:rsidP="006D678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6783">
        <w:rPr>
          <w:sz w:val="28"/>
          <w:szCs w:val="28"/>
        </w:rPr>
        <w:t>Storing and analyzing using SQL</w:t>
      </w:r>
      <w:r w:rsidR="006D6783" w:rsidRPr="006D6783">
        <w:rPr>
          <w:sz w:val="28"/>
          <w:szCs w:val="28"/>
        </w:rPr>
        <w:t>.</w:t>
      </w:r>
    </w:p>
    <w:p w:rsidR="006D6783" w:rsidRPr="006D6783" w:rsidRDefault="002C3389" w:rsidP="006D678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6783">
        <w:rPr>
          <w:sz w:val="28"/>
          <w:szCs w:val="28"/>
        </w:rPr>
        <w:t xml:space="preserve"> Visualizing insights via Power BI</w:t>
      </w:r>
      <w:r w:rsidR="006D6783" w:rsidRPr="006D6783">
        <w:rPr>
          <w:sz w:val="28"/>
          <w:szCs w:val="28"/>
        </w:rPr>
        <w:t>.</w:t>
      </w:r>
    </w:p>
    <w:p w:rsidR="00144255" w:rsidRPr="006D6783" w:rsidRDefault="002C3389" w:rsidP="006D6783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D6783">
        <w:rPr>
          <w:sz w:val="28"/>
          <w:szCs w:val="28"/>
        </w:rPr>
        <w:t>The solution delivers actionable insights for analysts, teams, and fans.</w:t>
      </w:r>
    </w:p>
    <w:p w:rsidR="00144255" w:rsidRPr="006D6783" w:rsidRDefault="006D6783">
      <w:pPr>
        <w:pStyle w:val="Heading1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 xml:space="preserve">9. </w:t>
      </w:r>
      <w:r w:rsidR="002C3389" w:rsidRPr="006D6783">
        <w:rPr>
          <w:rFonts w:ascii="Algerian" w:hAnsi="Algerian"/>
          <w:sz w:val="32"/>
          <w:szCs w:val="32"/>
          <w:u w:val="single"/>
        </w:rPr>
        <w:t>Visualizations from EDA</w:t>
      </w:r>
      <w:r>
        <w:rPr>
          <w:rFonts w:ascii="Algerian" w:hAnsi="Algerian"/>
          <w:sz w:val="32"/>
          <w:szCs w:val="32"/>
          <w:u w:val="single"/>
        </w:rPr>
        <w:t>:</w:t>
      </w:r>
    </w:p>
    <w:p w:rsidR="00144255" w:rsidRDefault="002C3389">
      <w:pPr>
        <w:rPr>
          <w:sz w:val="28"/>
          <w:szCs w:val="28"/>
        </w:rPr>
      </w:pPr>
      <w:r w:rsidRPr="006D6783">
        <w:rPr>
          <w:sz w:val="28"/>
          <w:szCs w:val="28"/>
        </w:rPr>
        <w:t>Below are sample visualizations generated using matplotl</w:t>
      </w:r>
      <w:r w:rsidRPr="006D6783">
        <w:rPr>
          <w:sz w:val="28"/>
          <w:szCs w:val="28"/>
        </w:rPr>
        <w:t>ib, seaborn, and plotly from the EDA notebook</w:t>
      </w:r>
      <w:r w:rsidR="006D6783">
        <w:rPr>
          <w:sz w:val="28"/>
          <w:szCs w:val="28"/>
        </w:rPr>
        <w:t>.</w:t>
      </w:r>
    </w:p>
    <w:p w:rsidR="006D6783" w:rsidRDefault="006D6783">
      <w:pPr>
        <w:rPr>
          <w:sz w:val="28"/>
          <w:szCs w:val="28"/>
        </w:rPr>
      </w:pPr>
    </w:p>
    <w:p w:rsidR="006D6783" w:rsidRDefault="006D6783">
      <w:pPr>
        <w:rPr>
          <w:sz w:val="28"/>
          <w:szCs w:val="28"/>
        </w:rPr>
      </w:pPr>
    </w:p>
    <w:p w:rsidR="006D6783" w:rsidRDefault="006D6783">
      <w:pPr>
        <w:rPr>
          <w:sz w:val="28"/>
          <w:szCs w:val="28"/>
        </w:rPr>
      </w:pPr>
    </w:p>
    <w:p w:rsidR="006D6783" w:rsidRDefault="006D6783">
      <w:pPr>
        <w:rPr>
          <w:sz w:val="28"/>
          <w:szCs w:val="28"/>
        </w:rPr>
      </w:pPr>
    </w:p>
    <w:p w:rsidR="006D6783" w:rsidRPr="006D6783" w:rsidRDefault="006D6783">
      <w:pPr>
        <w:rPr>
          <w:sz w:val="28"/>
          <w:szCs w:val="28"/>
        </w:rPr>
      </w:pPr>
    </w:p>
    <w:p w:rsidR="006D6783" w:rsidRDefault="002C3389" w:rsidP="006D6783">
      <w:pPr>
        <w:jc w:val="center"/>
      </w:pPr>
      <w:r>
        <w:rPr>
          <w:noProof/>
        </w:rPr>
        <w:lastRenderedPageBreak/>
        <w:drawing>
          <wp:inline distT="0" distB="0" distL="0" distR="0">
            <wp:extent cx="5347026" cy="3591228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913" cy="36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83" w:rsidRDefault="006D6783"/>
    <w:p w:rsidR="00144255" w:rsidRDefault="00144255"/>
    <w:p w:rsidR="00144255" w:rsidRDefault="002C3389" w:rsidP="006D6783">
      <w:pPr>
        <w:jc w:val="center"/>
      </w:pPr>
      <w:r>
        <w:rPr>
          <w:noProof/>
        </w:rPr>
        <w:drawing>
          <wp:inline distT="0" distB="0" distL="0" distR="0">
            <wp:extent cx="5475985" cy="364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019" cy="36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55" w:rsidRDefault="00144255"/>
    <w:p w:rsidR="00144255" w:rsidRDefault="002C3389" w:rsidP="006D6783">
      <w:pPr>
        <w:jc w:val="center"/>
      </w:pPr>
      <w:r>
        <w:rPr>
          <w:noProof/>
        </w:rPr>
        <w:drawing>
          <wp:inline distT="0" distB="0" distL="0" distR="0">
            <wp:extent cx="5555357" cy="38506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9921" cy="38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55" w:rsidRDefault="00144255"/>
    <w:p w:rsidR="00144255" w:rsidRDefault="002C3389" w:rsidP="006D6783">
      <w:pPr>
        <w:jc w:val="center"/>
      </w:pPr>
      <w:r>
        <w:rPr>
          <w:noProof/>
        </w:rPr>
        <w:drawing>
          <wp:inline distT="0" distB="0" distL="0" distR="0">
            <wp:extent cx="5794981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730" cy="34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55" w:rsidRDefault="00144255"/>
    <w:p w:rsidR="00144255" w:rsidRDefault="002C3389" w:rsidP="006D6783">
      <w:pPr>
        <w:jc w:val="center"/>
      </w:pPr>
      <w:r>
        <w:rPr>
          <w:noProof/>
        </w:rPr>
        <w:drawing>
          <wp:inline distT="0" distB="0" distL="0" distR="0">
            <wp:extent cx="5684520" cy="406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983" cy="40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55" w:rsidRDefault="00144255"/>
    <w:p w:rsidR="00144255" w:rsidRPr="006D6783" w:rsidRDefault="006D6783">
      <w:pPr>
        <w:pStyle w:val="Heading1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 xml:space="preserve">10. </w:t>
      </w:r>
      <w:r w:rsidR="002C3389" w:rsidRPr="006D6783">
        <w:rPr>
          <w:rFonts w:ascii="Algerian" w:hAnsi="Algerian"/>
          <w:sz w:val="32"/>
          <w:szCs w:val="32"/>
          <w:u w:val="single"/>
        </w:rPr>
        <w:t>Power BI Dashboard S</w:t>
      </w:r>
      <w:r w:rsidRPr="006D6783">
        <w:rPr>
          <w:rFonts w:ascii="Algerian" w:hAnsi="Algerian"/>
          <w:sz w:val="32"/>
          <w:szCs w:val="32"/>
          <w:u w:val="single"/>
        </w:rPr>
        <w:t>creenshot</w:t>
      </w:r>
      <w:r>
        <w:rPr>
          <w:rFonts w:ascii="Algerian" w:hAnsi="Algerian"/>
          <w:sz w:val="32"/>
          <w:szCs w:val="32"/>
          <w:u w:val="single"/>
        </w:rPr>
        <w:t>:</w:t>
      </w:r>
    </w:p>
    <w:p w:rsidR="00144255" w:rsidRDefault="00144255" w:rsidP="006D6783">
      <w:pPr>
        <w:jc w:val="center"/>
      </w:pPr>
      <w:bookmarkStart w:id="1" w:name="_GoBack"/>
      <w:bookmarkEnd w:id="0"/>
      <w:bookmarkEnd w:id="1"/>
    </w:p>
    <w:p w:rsidR="006D6783" w:rsidRDefault="006D6783" w:rsidP="006D6783">
      <w:pPr>
        <w:jc w:val="center"/>
      </w:pPr>
      <w:r>
        <w:rPr>
          <w:noProof/>
        </w:rPr>
        <w:lastRenderedPageBreak/>
        <w:drawing>
          <wp:inline distT="0" distB="0" distL="0" distR="0">
            <wp:extent cx="5813652" cy="4130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22 02120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4151" cy="415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C42CD"/>
    <w:multiLevelType w:val="hybridMultilevel"/>
    <w:tmpl w:val="C9A8B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9E40EA"/>
    <w:multiLevelType w:val="hybridMultilevel"/>
    <w:tmpl w:val="3118B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90A06"/>
    <w:multiLevelType w:val="hybridMultilevel"/>
    <w:tmpl w:val="61F2D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940FD"/>
    <w:multiLevelType w:val="hybridMultilevel"/>
    <w:tmpl w:val="D21E8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A3462"/>
    <w:multiLevelType w:val="hybridMultilevel"/>
    <w:tmpl w:val="C8A4C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D5877"/>
    <w:multiLevelType w:val="hybridMultilevel"/>
    <w:tmpl w:val="09EAC6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86FB3"/>
    <w:multiLevelType w:val="hybridMultilevel"/>
    <w:tmpl w:val="ECC03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383A18"/>
    <w:multiLevelType w:val="hybridMultilevel"/>
    <w:tmpl w:val="B2621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AC6BB1"/>
    <w:multiLevelType w:val="hybridMultilevel"/>
    <w:tmpl w:val="44FCC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B4882"/>
    <w:multiLevelType w:val="hybridMultilevel"/>
    <w:tmpl w:val="EB9A2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668EA"/>
    <w:multiLevelType w:val="hybridMultilevel"/>
    <w:tmpl w:val="7292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97445"/>
    <w:multiLevelType w:val="hybridMultilevel"/>
    <w:tmpl w:val="C936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17820"/>
    <w:multiLevelType w:val="hybridMultilevel"/>
    <w:tmpl w:val="49AA5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D5F3D"/>
    <w:multiLevelType w:val="hybridMultilevel"/>
    <w:tmpl w:val="7BDE9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D728D"/>
    <w:multiLevelType w:val="hybridMultilevel"/>
    <w:tmpl w:val="CA5C9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442B8"/>
    <w:multiLevelType w:val="hybridMultilevel"/>
    <w:tmpl w:val="8BA4A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E2DB2"/>
    <w:multiLevelType w:val="hybridMultilevel"/>
    <w:tmpl w:val="687A9E2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20"/>
  </w:num>
  <w:num w:numId="12">
    <w:abstractNumId w:val="13"/>
  </w:num>
  <w:num w:numId="13">
    <w:abstractNumId w:val="12"/>
  </w:num>
  <w:num w:numId="14">
    <w:abstractNumId w:val="22"/>
  </w:num>
  <w:num w:numId="15">
    <w:abstractNumId w:val="18"/>
  </w:num>
  <w:num w:numId="16">
    <w:abstractNumId w:val="24"/>
  </w:num>
  <w:num w:numId="17">
    <w:abstractNumId w:val="10"/>
  </w:num>
  <w:num w:numId="18">
    <w:abstractNumId w:val="14"/>
  </w:num>
  <w:num w:numId="19">
    <w:abstractNumId w:val="11"/>
  </w:num>
  <w:num w:numId="20">
    <w:abstractNumId w:val="17"/>
  </w:num>
  <w:num w:numId="21">
    <w:abstractNumId w:val="21"/>
  </w:num>
  <w:num w:numId="22">
    <w:abstractNumId w:val="15"/>
  </w:num>
  <w:num w:numId="23">
    <w:abstractNumId w:val="23"/>
  </w:num>
  <w:num w:numId="24">
    <w:abstractNumId w:val="16"/>
  </w:num>
  <w:num w:numId="25">
    <w:abstractNumId w:val="2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4255"/>
    <w:rsid w:val="0015074B"/>
    <w:rsid w:val="0029639D"/>
    <w:rsid w:val="002C3389"/>
    <w:rsid w:val="00326F90"/>
    <w:rsid w:val="006D6783"/>
    <w:rsid w:val="007A77DE"/>
    <w:rsid w:val="00AA1D8D"/>
    <w:rsid w:val="00B47730"/>
    <w:rsid w:val="00CB0664"/>
    <w:rsid w:val="00D703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8F9F9"/>
  <w14:defaultImageDpi w14:val="300"/>
  <w15:docId w15:val="{1D62A6EF-850A-4B0E-8E61-E98B7066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F0987A-8904-40BA-B4BD-8573A781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2</cp:revision>
  <dcterms:created xsi:type="dcterms:W3CDTF">2025-07-21T20:44:00Z</dcterms:created>
  <dcterms:modified xsi:type="dcterms:W3CDTF">2025-07-21T20:44:00Z</dcterms:modified>
  <cp:category/>
</cp:coreProperties>
</file>